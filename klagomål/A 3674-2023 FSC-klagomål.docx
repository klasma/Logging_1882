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3674-2023 i Askersunds kommun</w:t>
      </w:r>
    </w:p>
    <w:p>
      <w:r>
        <w:t>Detta dokument behandlar höga naturvärden i avverkningsanmälan A 3674-2023 i Askersunds kommun. Denna avverkningsanmälan inkom 2023-01-24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ullticka (NT), blomkålssvamp (S), dropptaggsvamp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3674-2023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6537286, E 508429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