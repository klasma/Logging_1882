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48879-2022 i Askersunds kommun</w:t>
      </w:r>
    </w:p>
    <w:p>
      <w:r>
        <w:t>Detta dokument behandlar höga naturvärden i avverkningsanmälan A 48879-2022 i Askersunds kommun. Denna avverkningsanmälan inkom 2022-10-25 00:00:00 och omfattar 8,2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rutspindling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705997"/>
            <wp:docPr id="1" name="Picture 1"/>
            <wp:cNvGraphicFramePr>
              <a:graphicFrameLocks noChangeAspect="1"/>
            </wp:cNvGraphicFramePr>
            <a:graphic>
              <a:graphicData uri="http://schemas.openxmlformats.org/drawingml/2006/picture">
                <pic:pic>
                  <pic:nvPicPr>
                    <pic:cNvPr id="0" name="A 48879-2022 karta.png"/>
                    <pic:cNvPicPr/>
                  </pic:nvPicPr>
                  <pic:blipFill>
                    <a:blip r:embed="rId16"/>
                    <a:stretch>
                      <a:fillRect/>
                    </a:stretch>
                  </pic:blipFill>
                  <pic:spPr>
                    <a:xfrm>
                      <a:off x="0" y="0"/>
                      <a:ext cx="5486400" cy="77059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6538245, E 502498 i SWEREF 99 TM.</w:t>
      </w:r>
    </w:p>
    <w:p>
      <w:r>
        <w:rPr>
          <w:b/>
        </w:rPr>
        <w:t>Rutspindling (NT)</w:t>
      </w:r>
      <w:r>
        <w:t xml:space="preserve"> bildar mykorrhiza med gran, i ängsgranskog på fuktig näringsrik mark. Iögonfallande och lätt identifierbar art där lukten på skivorna påminner om lingon. Populationerna minskar genom pågående kraftig kalavverkning av äldre granskogar av denna typ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