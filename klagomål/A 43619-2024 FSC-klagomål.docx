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43619-2024 i Askersunds kommun</w:t>
      </w:r>
    </w:p>
    <w:p>
      <w:r>
        <w:t>Detta dokument behandlar höga naturvärden i avverkningsanmälan A 43619-2024 i Askersunds kommun. Denna avverkningsanmälan inkom 2024-10-04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barkkornlav (S), Scytinium lichenoides s.lat. (S), stenporella (S),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43619-2024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6518839, E 494118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