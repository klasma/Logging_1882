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57427-2024 i Askersunds kommun</w:t>
      </w:r>
    </w:p>
    <w:p>
      <w:r>
        <w:t>Detta dokument behandlar höga naturvärden i avverkningsanmälan A 57427-2024 i Askersunds kommun. Denna avverkningsanmälan inkom 2024-12-03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57427-2024 karta.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6523058, E 511939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