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401-2023 i Askersunds kommun</w:t>
      </w:r>
    </w:p>
    <w:p>
      <w:r>
        <w:t>Detta dokument behandlar höga naturvärden i avverkningsanmälan A 401-2023 i Askersunds kommun. Denna avverkningsanmälan inkom 2023-01-03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spiklav (NT), vanlig groda (§6),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401-2023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6533149, E 504800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vanlig groda (§6),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