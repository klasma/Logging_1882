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9522-2025 i Askersunds kommun</w:t>
      </w:r>
    </w:p>
    <w:p>
      <w:r>
        <w:t>Detta dokument behandlar höga naturvärden i avverkningsanmälan A 9522-2025 i Askersunds kommun. Denna avverkningsanmälan inkom 2025-02-26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slåttergubbe (VU), svart trolldruva (S),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627"/>
            <wp:docPr id="1" name="Picture 1"/>
            <wp:cNvGraphicFramePr>
              <a:graphicFrameLocks noChangeAspect="1"/>
            </wp:cNvGraphicFramePr>
            <a:graphic>
              <a:graphicData uri="http://schemas.openxmlformats.org/drawingml/2006/picture">
                <pic:pic>
                  <pic:nvPicPr>
                    <pic:cNvPr id="0" name="A 9522-2025 karta.png"/>
                    <pic:cNvPicPr/>
                  </pic:nvPicPr>
                  <pic:blipFill>
                    <a:blip r:embed="rId16"/>
                    <a:stretch>
                      <a:fillRect/>
                    </a:stretch>
                  </pic:blipFill>
                  <pic:spPr>
                    <a:xfrm>
                      <a:off x="0" y="0"/>
                      <a:ext cx="5486400" cy="315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6535482, E 500629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