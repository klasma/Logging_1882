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58660-2024 i Askersunds kommun</w:t>
      </w:r>
    </w:p>
    <w:p>
      <w:r>
        <w:t>Detta dokument behandlar höga naturvärden i avverkningsanmälan A 58660-2024 i Askersunds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rökpipsvamp (EN), fällmossa (S), hasselticka (S), nästrot (S, §8), svart trolldruva (S), trubbfjädermossa (S), underviol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58660-2024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6527598, E 505822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