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57294-2024 i Askersunds kommun</w:t>
      </w:r>
    </w:p>
    <w:p>
      <w:r>
        <w:t>Detta dokument behandlar höga naturvärden i avverkningsanmälan A 57294-2024 i Askersunds kommun. Denna avverkningsanmälan inkom 2024-12-03 14:12:40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backsippa (VU, §8), hällebräcka (VU, §7), backstarr (NT), klasefibbla (NT), sandviol (NT), slåtterfibbla (NT), svinrot (NT), vårstarr (NT), underviol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7294-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6537249, E 501036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backsippa (VU, §8), hällebräcka (VU, §7),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