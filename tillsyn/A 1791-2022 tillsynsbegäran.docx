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1791-2022 i Askersunds kommun</w:t>
      </w:r>
    </w:p>
    <w:p>
      <w:r>
        <w:t>Detta dokument behandlar höga naturvärden i avverkningsanmälan A 1791-2022 i Askersunds kommun. Denna avverkningsanmälan inkom 2022-01-13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gullklöver (NT), slåtterfibbla (NT), sommarfibbla (NT), svinrot (NT), vårstarr (NT), springkorn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1791-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6524490, E 501869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