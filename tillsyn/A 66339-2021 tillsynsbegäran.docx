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66339-2021 i Askersunds kommun</w:t>
      </w:r>
    </w:p>
    <w:p>
      <w:r>
        <w:t>Detta dokument behandlar höga naturvärden i avverkningsanmälan A 66339-2021 i Askersunds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66339-2021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500960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